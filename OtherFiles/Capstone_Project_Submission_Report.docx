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2212E" w14:textId="44D78A35" w:rsidR="00E22CA3" w:rsidRDefault="00000000">
      <w:pPr>
        <w:pStyle w:val="Heading1"/>
      </w:pPr>
      <w:r>
        <w:t xml:space="preserve">📑 </w:t>
      </w:r>
      <w:r w:rsidR="00030A70">
        <w:t>Capstone Project Report</w:t>
      </w:r>
    </w:p>
    <w:p w14:paraId="784FD805" w14:textId="77777777" w:rsidR="00E22CA3" w:rsidRDefault="00000000">
      <w:pPr>
        <w:pStyle w:val="Heading2"/>
      </w:pPr>
      <w:r>
        <w:t>1. Project Overview</w:t>
      </w:r>
    </w:p>
    <w:p w14:paraId="46480899" w14:textId="77777777" w:rsidR="000C7A25" w:rsidRDefault="00000000">
      <w:r>
        <w:t>• Project Title:</w:t>
      </w:r>
      <w:r w:rsidR="000C7A25">
        <w:t xml:space="preserve"> Language Translation with Text to speech</w:t>
      </w:r>
      <w:r>
        <w:br/>
        <w:t>• Author(s):</w:t>
      </w:r>
      <w:r w:rsidR="000C7A25">
        <w:t xml:space="preserve"> Ajay Kumar Singaraju/ 9885775827</w:t>
      </w:r>
      <w:r>
        <w:br/>
        <w:t>• Date:</w:t>
      </w:r>
      <w:r>
        <w:br/>
        <w:t>• Version:</w:t>
      </w:r>
      <w:r w:rsidR="000C7A25">
        <w:t>1.0</w:t>
      </w:r>
      <w:r>
        <w:br/>
        <w:t>• Technology Stack:</w:t>
      </w:r>
      <w:r w:rsidR="000C7A25">
        <w:t xml:space="preserve">  Streamlit, Google Gemini API, Google Text to Speech, Lang chain.</w:t>
      </w:r>
      <w:r>
        <w:br/>
        <w:t>• Description:</w:t>
      </w:r>
      <w:r>
        <w:br/>
      </w:r>
      <w:r w:rsidR="000C7A25">
        <w:t>The goal is to develop a web application that enables users to either enter text directly or upload files. The user will be able to see the translated text on the UI and also, they can download the translated audio file(s).</w:t>
      </w:r>
      <w:r>
        <w:br/>
      </w:r>
    </w:p>
    <w:p w14:paraId="68C49350" w14:textId="23CB38A0" w:rsidR="000C7A25" w:rsidRDefault="00000000">
      <w:r>
        <w:t>Key Features:</w:t>
      </w:r>
    </w:p>
    <w:p w14:paraId="099E1630" w14:textId="3DA28BC3" w:rsidR="00E22CA3" w:rsidRDefault="000C7A25" w:rsidP="000C7A25">
      <w:pPr>
        <w:pStyle w:val="ListParagraph"/>
        <w:numPr>
          <w:ilvl w:val="0"/>
          <w:numId w:val="10"/>
        </w:numPr>
      </w:pPr>
      <w:r>
        <w:t xml:space="preserve">User can either enter text or upload files (Supported file type are pdf, txt, </w:t>
      </w:r>
      <w:proofErr w:type="spellStart"/>
      <w:r>
        <w:t>xls</w:t>
      </w:r>
      <w:proofErr w:type="spellEnd"/>
      <w:r>
        <w:t>, csv)</w:t>
      </w:r>
    </w:p>
    <w:p w14:paraId="5BFC8566" w14:textId="32055F93" w:rsidR="000C7A25" w:rsidRDefault="000C7A25" w:rsidP="000C7A25">
      <w:pPr>
        <w:pStyle w:val="ListParagraph"/>
        <w:numPr>
          <w:ilvl w:val="0"/>
          <w:numId w:val="10"/>
        </w:numPr>
      </w:pPr>
      <w:r>
        <w:t>User can also download the translated audio</w:t>
      </w:r>
    </w:p>
    <w:p w14:paraId="2C11E0C3" w14:textId="77777777" w:rsidR="000C7A25" w:rsidRDefault="000C7A25"/>
    <w:p w14:paraId="114EABD0" w14:textId="77777777" w:rsidR="00E22CA3" w:rsidRDefault="00000000">
      <w:pPr>
        <w:pStyle w:val="Heading2"/>
      </w:pPr>
      <w:r>
        <w:t>2. Functional Screenshots</w:t>
      </w:r>
    </w:p>
    <w:p w14:paraId="12221365" w14:textId="64116761" w:rsidR="00E22CA3" w:rsidRDefault="00000000">
      <w:pPr>
        <w:pStyle w:val="Heading3"/>
      </w:pPr>
      <w:r>
        <w:t xml:space="preserve">2.1 </w:t>
      </w:r>
      <w:r w:rsidR="000C7A25">
        <w:t>Normal User Input</w:t>
      </w:r>
    </w:p>
    <w:p w14:paraId="496C5B4C" w14:textId="3C4622CA" w:rsidR="000C7A25" w:rsidRDefault="000C7A25" w:rsidP="000C7A25">
      <w:r w:rsidRPr="000C7A25">
        <w:rPr>
          <w:noProof/>
        </w:rPr>
        <w:drawing>
          <wp:inline distT="0" distB="0" distL="0" distR="0" wp14:anchorId="69B18283" wp14:editId="7AF5732B">
            <wp:extent cx="5486400" cy="3234690"/>
            <wp:effectExtent l="0" t="0" r="0" b="3810"/>
            <wp:docPr id="39189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93752" name=""/>
                    <pic:cNvPicPr/>
                  </pic:nvPicPr>
                  <pic:blipFill>
                    <a:blip r:embed="rId6"/>
                    <a:stretch>
                      <a:fillRect/>
                    </a:stretch>
                  </pic:blipFill>
                  <pic:spPr>
                    <a:xfrm>
                      <a:off x="0" y="0"/>
                      <a:ext cx="5486400" cy="3234690"/>
                    </a:xfrm>
                    <a:prstGeom prst="rect">
                      <a:avLst/>
                    </a:prstGeom>
                  </pic:spPr>
                </pic:pic>
              </a:graphicData>
            </a:graphic>
          </wp:inline>
        </w:drawing>
      </w:r>
    </w:p>
    <w:p w14:paraId="62FF789F" w14:textId="4C7AC714" w:rsidR="000C7A25" w:rsidRDefault="000C7A25" w:rsidP="000C7A25">
      <w:pPr>
        <w:rPr>
          <w:rFonts w:asciiTheme="majorHAnsi" w:eastAsiaTheme="majorEastAsia" w:hAnsiTheme="majorHAnsi" w:cstheme="majorBidi"/>
          <w:b/>
          <w:bCs/>
          <w:color w:val="4F81BD" w:themeColor="accent1"/>
        </w:rPr>
      </w:pPr>
      <w:r w:rsidRPr="000C7A25">
        <w:rPr>
          <w:rFonts w:asciiTheme="majorHAnsi" w:eastAsiaTheme="majorEastAsia" w:hAnsiTheme="majorHAnsi" w:cstheme="majorBidi"/>
          <w:b/>
          <w:bCs/>
          <w:color w:val="4F81BD" w:themeColor="accent1"/>
        </w:rPr>
        <w:t>2.2 Upload PDF file</w:t>
      </w:r>
    </w:p>
    <w:p w14:paraId="780D65D5" w14:textId="1741CC82" w:rsidR="000C7A25" w:rsidRDefault="000C7A25" w:rsidP="000C7A25">
      <w:pPr>
        <w:rPr>
          <w:rFonts w:asciiTheme="majorHAnsi" w:eastAsiaTheme="majorEastAsia" w:hAnsiTheme="majorHAnsi" w:cstheme="majorBidi"/>
          <w:b/>
          <w:bCs/>
          <w:color w:val="4F81BD" w:themeColor="accent1"/>
        </w:rPr>
      </w:pPr>
      <w:r w:rsidRPr="007D181A">
        <w:rPr>
          <w:noProof/>
        </w:rPr>
        <w:lastRenderedPageBreak/>
        <w:drawing>
          <wp:inline distT="0" distB="0" distL="0" distR="0" wp14:anchorId="524F5D49" wp14:editId="0E4E4819">
            <wp:extent cx="5486400" cy="4516889"/>
            <wp:effectExtent l="0" t="0" r="0" b="0"/>
            <wp:docPr id="85135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58910" name=""/>
                    <pic:cNvPicPr/>
                  </pic:nvPicPr>
                  <pic:blipFill>
                    <a:blip r:embed="rId7"/>
                    <a:stretch>
                      <a:fillRect/>
                    </a:stretch>
                  </pic:blipFill>
                  <pic:spPr>
                    <a:xfrm>
                      <a:off x="0" y="0"/>
                      <a:ext cx="5486400" cy="4516889"/>
                    </a:xfrm>
                    <a:prstGeom prst="rect">
                      <a:avLst/>
                    </a:prstGeom>
                  </pic:spPr>
                </pic:pic>
              </a:graphicData>
            </a:graphic>
          </wp:inline>
        </w:drawing>
      </w:r>
    </w:p>
    <w:p w14:paraId="488FEE2F" w14:textId="77777777" w:rsidR="000C7A25" w:rsidRDefault="000C7A25" w:rsidP="000C7A25">
      <w:pPr>
        <w:rPr>
          <w:rFonts w:asciiTheme="majorHAnsi" w:eastAsiaTheme="majorEastAsia" w:hAnsiTheme="majorHAnsi" w:cstheme="majorBidi"/>
          <w:b/>
          <w:bCs/>
          <w:color w:val="4F81BD" w:themeColor="accent1"/>
        </w:rPr>
      </w:pPr>
    </w:p>
    <w:p w14:paraId="347ACED1" w14:textId="665CEA29" w:rsidR="000C7A25" w:rsidRDefault="000C7A25" w:rsidP="000C7A25">
      <w:pPr>
        <w:rPr>
          <w:rFonts w:asciiTheme="majorHAnsi" w:eastAsiaTheme="majorEastAsia" w:hAnsiTheme="majorHAnsi" w:cstheme="majorBidi"/>
          <w:b/>
          <w:bCs/>
          <w:color w:val="4F81BD" w:themeColor="accent1"/>
        </w:rPr>
      </w:pPr>
      <w:r w:rsidRPr="007D181A">
        <w:rPr>
          <w:noProof/>
        </w:rPr>
        <w:lastRenderedPageBreak/>
        <w:drawing>
          <wp:inline distT="0" distB="0" distL="0" distR="0" wp14:anchorId="1590169E" wp14:editId="53C05834">
            <wp:extent cx="5456393" cy="3825572"/>
            <wp:effectExtent l="0" t="0" r="0" b="3810"/>
            <wp:docPr id="10727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8258" name=""/>
                    <pic:cNvPicPr/>
                  </pic:nvPicPr>
                  <pic:blipFill>
                    <a:blip r:embed="rId8"/>
                    <a:stretch>
                      <a:fillRect/>
                    </a:stretch>
                  </pic:blipFill>
                  <pic:spPr>
                    <a:xfrm>
                      <a:off x="0" y="0"/>
                      <a:ext cx="5456393" cy="3825572"/>
                    </a:xfrm>
                    <a:prstGeom prst="rect">
                      <a:avLst/>
                    </a:prstGeom>
                  </pic:spPr>
                </pic:pic>
              </a:graphicData>
            </a:graphic>
          </wp:inline>
        </w:drawing>
      </w:r>
    </w:p>
    <w:p w14:paraId="6EEB74AE" w14:textId="77777777" w:rsidR="000C7A25" w:rsidRDefault="000C7A25" w:rsidP="000C7A25">
      <w:pPr>
        <w:rPr>
          <w:rFonts w:asciiTheme="majorHAnsi" w:eastAsiaTheme="majorEastAsia" w:hAnsiTheme="majorHAnsi" w:cstheme="majorBidi"/>
          <w:b/>
          <w:bCs/>
          <w:color w:val="4F81BD" w:themeColor="accent1"/>
        </w:rPr>
      </w:pPr>
    </w:p>
    <w:p w14:paraId="38FF5928" w14:textId="64126584" w:rsidR="000C7A25" w:rsidRDefault="000C7A25" w:rsidP="000C7A25">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2.3 Upload XLS File</w:t>
      </w:r>
    </w:p>
    <w:p w14:paraId="53749ECF" w14:textId="02129E85" w:rsidR="000C7A25" w:rsidRDefault="000C7A25" w:rsidP="000C7A25">
      <w:pPr>
        <w:rPr>
          <w:rFonts w:asciiTheme="majorHAnsi" w:eastAsiaTheme="majorEastAsia" w:hAnsiTheme="majorHAnsi" w:cstheme="majorBidi"/>
          <w:b/>
          <w:bCs/>
          <w:color w:val="4F81BD" w:themeColor="accent1"/>
        </w:rPr>
      </w:pPr>
      <w:r w:rsidRPr="007B74E5">
        <w:rPr>
          <w:noProof/>
        </w:rPr>
        <w:lastRenderedPageBreak/>
        <w:drawing>
          <wp:inline distT="0" distB="0" distL="0" distR="0" wp14:anchorId="1F5800C0" wp14:editId="58F11E97">
            <wp:extent cx="5486400" cy="5552655"/>
            <wp:effectExtent l="0" t="0" r="0" b="0"/>
            <wp:docPr id="10550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20231" name=""/>
                    <pic:cNvPicPr/>
                  </pic:nvPicPr>
                  <pic:blipFill>
                    <a:blip r:embed="rId9"/>
                    <a:stretch>
                      <a:fillRect/>
                    </a:stretch>
                  </pic:blipFill>
                  <pic:spPr>
                    <a:xfrm>
                      <a:off x="0" y="0"/>
                      <a:ext cx="5486400" cy="5552655"/>
                    </a:xfrm>
                    <a:prstGeom prst="rect">
                      <a:avLst/>
                    </a:prstGeom>
                  </pic:spPr>
                </pic:pic>
              </a:graphicData>
            </a:graphic>
          </wp:inline>
        </w:drawing>
      </w:r>
    </w:p>
    <w:p w14:paraId="7783287A" w14:textId="77777777" w:rsidR="000C7A25" w:rsidRDefault="000C7A25" w:rsidP="000C7A25">
      <w:pPr>
        <w:rPr>
          <w:rFonts w:asciiTheme="majorHAnsi" w:eastAsiaTheme="majorEastAsia" w:hAnsiTheme="majorHAnsi" w:cstheme="majorBidi"/>
          <w:b/>
          <w:bCs/>
          <w:color w:val="4F81BD" w:themeColor="accent1"/>
        </w:rPr>
      </w:pPr>
    </w:p>
    <w:p w14:paraId="1BBC217F" w14:textId="50AA63CE" w:rsidR="000C7A25" w:rsidRDefault="000C7A25" w:rsidP="000C7A25">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2.4 Upload CSV File</w:t>
      </w:r>
    </w:p>
    <w:p w14:paraId="77E092DE" w14:textId="15C50F51" w:rsidR="000C7A25" w:rsidRDefault="000C7A25" w:rsidP="000C7A25">
      <w:pPr>
        <w:rPr>
          <w:rFonts w:asciiTheme="majorHAnsi" w:eastAsiaTheme="majorEastAsia" w:hAnsiTheme="majorHAnsi" w:cstheme="majorBidi"/>
          <w:b/>
          <w:bCs/>
          <w:color w:val="4F81BD" w:themeColor="accent1"/>
        </w:rPr>
      </w:pPr>
      <w:r w:rsidRPr="000C7A25">
        <w:rPr>
          <w:rFonts w:asciiTheme="majorHAnsi" w:eastAsiaTheme="majorEastAsia" w:hAnsiTheme="majorHAnsi" w:cstheme="majorBidi"/>
          <w:b/>
          <w:bCs/>
          <w:noProof/>
          <w:color w:val="4F81BD" w:themeColor="accent1"/>
        </w:rPr>
        <w:lastRenderedPageBreak/>
        <w:drawing>
          <wp:inline distT="0" distB="0" distL="0" distR="0" wp14:anchorId="43E9537E" wp14:editId="6934E409">
            <wp:extent cx="5334462" cy="5570703"/>
            <wp:effectExtent l="0" t="0" r="0" b="0"/>
            <wp:docPr id="11191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9974" name=""/>
                    <pic:cNvPicPr/>
                  </pic:nvPicPr>
                  <pic:blipFill>
                    <a:blip r:embed="rId10"/>
                    <a:stretch>
                      <a:fillRect/>
                    </a:stretch>
                  </pic:blipFill>
                  <pic:spPr>
                    <a:xfrm>
                      <a:off x="0" y="0"/>
                      <a:ext cx="5334462" cy="5570703"/>
                    </a:xfrm>
                    <a:prstGeom prst="rect">
                      <a:avLst/>
                    </a:prstGeom>
                  </pic:spPr>
                </pic:pic>
              </a:graphicData>
            </a:graphic>
          </wp:inline>
        </w:drawing>
      </w:r>
    </w:p>
    <w:p w14:paraId="4F053F11" w14:textId="77777777" w:rsidR="000C7A25" w:rsidRDefault="000C7A25" w:rsidP="000C7A25">
      <w:pPr>
        <w:rPr>
          <w:rFonts w:asciiTheme="majorHAnsi" w:eastAsiaTheme="majorEastAsia" w:hAnsiTheme="majorHAnsi" w:cstheme="majorBidi"/>
          <w:b/>
          <w:bCs/>
          <w:color w:val="4F81BD" w:themeColor="accent1"/>
        </w:rPr>
      </w:pPr>
    </w:p>
    <w:p w14:paraId="23BE77E3" w14:textId="36D16F1B" w:rsidR="000C7A25" w:rsidRPr="000C7A25" w:rsidRDefault="000C7A25" w:rsidP="000C7A25">
      <w:pPr>
        <w:rPr>
          <w:rFonts w:asciiTheme="majorHAnsi" w:eastAsiaTheme="majorEastAsia" w:hAnsiTheme="majorHAnsi" w:cstheme="majorBidi"/>
          <w:b/>
          <w:bCs/>
          <w:color w:val="4F81BD" w:themeColor="accent1"/>
        </w:rPr>
      </w:pPr>
      <w:r w:rsidRPr="000C7A25">
        <w:rPr>
          <w:rFonts w:asciiTheme="majorHAnsi" w:eastAsiaTheme="majorEastAsia" w:hAnsiTheme="majorHAnsi" w:cstheme="majorBidi"/>
          <w:b/>
          <w:bCs/>
          <w:noProof/>
          <w:color w:val="4F81BD" w:themeColor="accent1"/>
        </w:rPr>
        <w:lastRenderedPageBreak/>
        <w:drawing>
          <wp:inline distT="0" distB="0" distL="0" distR="0" wp14:anchorId="1BA02D1C" wp14:editId="6AEF5DE4">
            <wp:extent cx="4816257" cy="5387807"/>
            <wp:effectExtent l="0" t="0" r="3810" b="3810"/>
            <wp:docPr id="20840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2019" name=""/>
                    <pic:cNvPicPr/>
                  </pic:nvPicPr>
                  <pic:blipFill>
                    <a:blip r:embed="rId11"/>
                    <a:stretch>
                      <a:fillRect/>
                    </a:stretch>
                  </pic:blipFill>
                  <pic:spPr>
                    <a:xfrm>
                      <a:off x="0" y="0"/>
                      <a:ext cx="4816257" cy="5387807"/>
                    </a:xfrm>
                    <a:prstGeom prst="rect">
                      <a:avLst/>
                    </a:prstGeom>
                  </pic:spPr>
                </pic:pic>
              </a:graphicData>
            </a:graphic>
          </wp:inline>
        </w:drawing>
      </w:r>
    </w:p>
    <w:p w14:paraId="45824B95" w14:textId="29D492C4" w:rsidR="00E22CA3" w:rsidRDefault="00000000" w:rsidP="000C7A25">
      <w:r>
        <w:br/>
      </w:r>
    </w:p>
    <w:p w14:paraId="329A7F07" w14:textId="77777777" w:rsidR="00E22CA3" w:rsidRDefault="00000000">
      <w:pPr>
        <w:pStyle w:val="Heading2"/>
      </w:pPr>
      <w:r>
        <w:t>3. Deployment Steps</w:t>
      </w:r>
    </w:p>
    <w:p w14:paraId="7075523B" w14:textId="21BB3D03" w:rsidR="000C7A25" w:rsidRPr="000C7A25" w:rsidRDefault="000C7A25" w:rsidP="000C7A25">
      <w:r>
        <w:t>The Streamlit application is deployed to Heroku</w:t>
      </w:r>
      <w:r w:rsidR="009751B4">
        <w:t xml:space="preserve"> which </w:t>
      </w:r>
      <w:r w:rsidR="009751B4" w:rsidRPr="009751B4">
        <w:t>is an AI platform as a service (AI PaaS) that enables developers to build, run, and scale applications entirely in the cloud.</w:t>
      </w:r>
    </w:p>
    <w:p w14:paraId="6C07F898" w14:textId="77777777" w:rsidR="00E22CA3" w:rsidRDefault="00000000">
      <w:pPr>
        <w:pStyle w:val="Heading3"/>
      </w:pPr>
      <w:r>
        <w:t>3.1 Prerequisites</w:t>
      </w:r>
    </w:p>
    <w:p w14:paraId="234A69EE" w14:textId="60C471E8" w:rsidR="009751B4" w:rsidRDefault="009751B4" w:rsidP="009751B4">
      <w:pPr>
        <w:pStyle w:val="ListParagraph"/>
        <w:numPr>
          <w:ilvl w:val="0"/>
          <w:numId w:val="11"/>
        </w:numPr>
      </w:pPr>
      <w:r>
        <w:t>Heroku login and payment details has to be configured properly to create an application</w:t>
      </w:r>
    </w:p>
    <w:p w14:paraId="615E292F" w14:textId="320CDA01" w:rsidR="009751B4" w:rsidRPr="009751B4" w:rsidRDefault="009751B4" w:rsidP="009751B4">
      <w:pPr>
        <w:pStyle w:val="ListParagraph"/>
        <w:numPr>
          <w:ilvl w:val="0"/>
          <w:numId w:val="11"/>
        </w:numPr>
      </w:pPr>
      <w:r>
        <w:t>Code has to committed to GIT repository with necessary artifacts.</w:t>
      </w:r>
    </w:p>
    <w:p w14:paraId="133F1EF5" w14:textId="4A1101DE" w:rsidR="00E22CA3" w:rsidRDefault="00000000">
      <w:pPr>
        <w:pStyle w:val="Heading3"/>
      </w:pPr>
      <w:r>
        <w:t>3.</w:t>
      </w:r>
      <w:r w:rsidR="009751B4">
        <w:t>2</w:t>
      </w:r>
      <w:r>
        <w:t xml:space="preserve"> </w:t>
      </w:r>
      <w:r w:rsidR="009751B4">
        <w:t>Heroku</w:t>
      </w:r>
      <w:r>
        <w:t xml:space="preserve"> Deployment </w:t>
      </w:r>
    </w:p>
    <w:p w14:paraId="7793677B" w14:textId="3C84025C" w:rsidR="00E22CA3" w:rsidRDefault="009751B4">
      <w:r>
        <w:t>Following files should be present in the Git Repository</w:t>
      </w:r>
    </w:p>
    <w:p w14:paraId="5DD0D3A0" w14:textId="79C0DA9F" w:rsidR="009751B4" w:rsidRDefault="009751B4">
      <w:r w:rsidRPr="009751B4">
        <w:rPr>
          <w:noProof/>
        </w:rPr>
        <w:lastRenderedPageBreak/>
        <w:drawing>
          <wp:inline distT="0" distB="0" distL="0" distR="0" wp14:anchorId="768FF22E" wp14:editId="0A6D06F3">
            <wp:extent cx="5486400" cy="2872105"/>
            <wp:effectExtent l="0" t="0" r="0" b="4445"/>
            <wp:docPr id="190277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78568" name=""/>
                    <pic:cNvPicPr/>
                  </pic:nvPicPr>
                  <pic:blipFill>
                    <a:blip r:embed="rId12"/>
                    <a:stretch>
                      <a:fillRect/>
                    </a:stretch>
                  </pic:blipFill>
                  <pic:spPr>
                    <a:xfrm>
                      <a:off x="0" y="0"/>
                      <a:ext cx="5486400" cy="2872105"/>
                    </a:xfrm>
                    <a:prstGeom prst="rect">
                      <a:avLst/>
                    </a:prstGeom>
                  </pic:spPr>
                </pic:pic>
              </a:graphicData>
            </a:graphic>
          </wp:inline>
        </w:drawing>
      </w:r>
    </w:p>
    <w:p w14:paraId="6B689307" w14:textId="38E05A46" w:rsidR="009751B4" w:rsidRDefault="009751B4" w:rsidP="009751B4">
      <w:pPr>
        <w:pStyle w:val="ListParagraph"/>
        <w:numPr>
          <w:ilvl w:val="0"/>
          <w:numId w:val="12"/>
        </w:numPr>
      </w:pPr>
      <w:r>
        <w:t xml:space="preserve">project_submission.py -&gt; python file for </w:t>
      </w:r>
      <w:proofErr w:type="spellStart"/>
      <w:r>
        <w:t>streamlit</w:t>
      </w:r>
      <w:proofErr w:type="spellEnd"/>
      <w:r>
        <w:t xml:space="preserve"> web application</w:t>
      </w:r>
    </w:p>
    <w:p w14:paraId="3A02EDC2" w14:textId="0111FA46" w:rsidR="009751B4" w:rsidRDefault="009751B4" w:rsidP="009751B4">
      <w:pPr>
        <w:pStyle w:val="ListParagraph"/>
        <w:numPr>
          <w:ilvl w:val="0"/>
          <w:numId w:val="12"/>
        </w:numPr>
      </w:pPr>
      <w:proofErr w:type="spellStart"/>
      <w:r>
        <w:t>Procfile</w:t>
      </w:r>
      <w:proofErr w:type="spellEnd"/>
      <w:r w:rsidR="00B70180">
        <w:t xml:space="preserve"> -&gt; </w:t>
      </w:r>
      <w:r w:rsidR="00B70180" w:rsidRPr="00B70180">
        <w:t>A </w:t>
      </w:r>
      <w:proofErr w:type="spellStart"/>
      <w:r w:rsidR="00B70180" w:rsidRPr="00B70180">
        <w:t>Procfile</w:t>
      </w:r>
      <w:proofErr w:type="spellEnd"/>
      <w:r w:rsidR="00B70180" w:rsidRPr="00B70180">
        <w:t> is a plain text file, without a file extension, placed in the root directory of an application. Its primary purpose is to declare the process types and the commands that should be executed to start them on platforms like Heroku </w:t>
      </w:r>
    </w:p>
    <w:p w14:paraId="22E35BA1" w14:textId="77777777" w:rsidR="00B70180" w:rsidRDefault="00B70180" w:rsidP="00B70180">
      <w:pPr>
        <w:pStyle w:val="ListParagraph"/>
      </w:pPr>
    </w:p>
    <w:p w14:paraId="143C7C65" w14:textId="670F7C13" w:rsidR="00B70180" w:rsidRDefault="00B70180" w:rsidP="00B70180">
      <w:pPr>
        <w:pStyle w:val="ListParagraph"/>
      </w:pPr>
      <w:r w:rsidRPr="00B70180">
        <w:rPr>
          <w:noProof/>
        </w:rPr>
        <w:drawing>
          <wp:inline distT="0" distB="0" distL="0" distR="0" wp14:anchorId="5817CA34" wp14:editId="03AFEF77">
            <wp:extent cx="5486400" cy="1506220"/>
            <wp:effectExtent l="0" t="0" r="0" b="0"/>
            <wp:docPr id="175395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5767" name=""/>
                    <pic:cNvPicPr/>
                  </pic:nvPicPr>
                  <pic:blipFill>
                    <a:blip r:embed="rId13"/>
                    <a:stretch>
                      <a:fillRect/>
                    </a:stretch>
                  </pic:blipFill>
                  <pic:spPr>
                    <a:xfrm>
                      <a:off x="0" y="0"/>
                      <a:ext cx="5486400" cy="1506220"/>
                    </a:xfrm>
                    <a:prstGeom prst="rect">
                      <a:avLst/>
                    </a:prstGeom>
                  </pic:spPr>
                </pic:pic>
              </a:graphicData>
            </a:graphic>
          </wp:inline>
        </w:drawing>
      </w:r>
    </w:p>
    <w:p w14:paraId="66375DE6" w14:textId="3A4E311D" w:rsidR="009751B4" w:rsidRDefault="009751B4" w:rsidP="009751B4">
      <w:pPr>
        <w:pStyle w:val="ListParagraph"/>
        <w:numPr>
          <w:ilvl w:val="0"/>
          <w:numId w:val="12"/>
        </w:numPr>
      </w:pPr>
      <w:r>
        <w:t>requirement.txt -&gt; all the modules which are required for the project to run successfully.</w:t>
      </w:r>
    </w:p>
    <w:p w14:paraId="146A1E6F" w14:textId="0C46824E" w:rsidR="00B70180" w:rsidRDefault="00B70180" w:rsidP="00B70180">
      <w:pPr>
        <w:pStyle w:val="Heading3"/>
      </w:pPr>
      <w:r>
        <w:t>3.3 Deployment Method</w:t>
      </w:r>
    </w:p>
    <w:p w14:paraId="44040439" w14:textId="7ED3344C" w:rsidR="00B70180" w:rsidRDefault="00B70180" w:rsidP="00B70180">
      <w:r>
        <w:t>Heroku provides an option for user(s) to directly configure the Git repository so that it can pull the code, build and start the application.</w:t>
      </w:r>
    </w:p>
    <w:p w14:paraId="5F874195" w14:textId="56503DEB" w:rsidR="00B70180" w:rsidRDefault="00B70180" w:rsidP="00B70180">
      <w:r>
        <w:t>We can enable auto deployment or Manual deployment but for this current project submission Manual deployments are triggered.</w:t>
      </w:r>
    </w:p>
    <w:p w14:paraId="26951333" w14:textId="385EEC59" w:rsidR="00B70180" w:rsidRDefault="00B70180" w:rsidP="00B70180">
      <w:r w:rsidRPr="00B70180">
        <w:rPr>
          <w:noProof/>
        </w:rPr>
        <w:lastRenderedPageBreak/>
        <w:drawing>
          <wp:inline distT="0" distB="0" distL="0" distR="0" wp14:anchorId="2C9DD432" wp14:editId="571447AD">
            <wp:extent cx="5486400" cy="2715895"/>
            <wp:effectExtent l="0" t="0" r="0" b="8255"/>
            <wp:docPr id="42630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09905" name=""/>
                    <pic:cNvPicPr/>
                  </pic:nvPicPr>
                  <pic:blipFill>
                    <a:blip r:embed="rId14"/>
                    <a:stretch>
                      <a:fillRect/>
                    </a:stretch>
                  </pic:blipFill>
                  <pic:spPr>
                    <a:xfrm>
                      <a:off x="0" y="0"/>
                      <a:ext cx="5486400" cy="2715895"/>
                    </a:xfrm>
                    <a:prstGeom prst="rect">
                      <a:avLst/>
                    </a:prstGeom>
                  </pic:spPr>
                </pic:pic>
              </a:graphicData>
            </a:graphic>
          </wp:inline>
        </w:drawing>
      </w:r>
    </w:p>
    <w:p w14:paraId="0D2DF9A0" w14:textId="77777777" w:rsidR="00B70180" w:rsidRDefault="00B70180" w:rsidP="00B70180"/>
    <w:p w14:paraId="7B992E07" w14:textId="60FC0721" w:rsidR="00B70180" w:rsidRDefault="00B70180" w:rsidP="00B70180">
      <w:r>
        <w:t>All the environment variables can be configured under the settings/Config Vars. For the current project I have configured the GOOGLE_API_KEY</w:t>
      </w:r>
    </w:p>
    <w:p w14:paraId="092482E7" w14:textId="6385FD18" w:rsidR="00B70180" w:rsidRDefault="00B70180" w:rsidP="00B70180">
      <w:r w:rsidRPr="00B70180">
        <w:rPr>
          <w:noProof/>
        </w:rPr>
        <w:drawing>
          <wp:inline distT="0" distB="0" distL="0" distR="0" wp14:anchorId="264B690C" wp14:editId="1A75C7A1">
            <wp:extent cx="5486400" cy="2782570"/>
            <wp:effectExtent l="0" t="0" r="0" b="0"/>
            <wp:docPr id="104884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43627" name=""/>
                    <pic:cNvPicPr/>
                  </pic:nvPicPr>
                  <pic:blipFill>
                    <a:blip r:embed="rId15"/>
                    <a:stretch>
                      <a:fillRect/>
                    </a:stretch>
                  </pic:blipFill>
                  <pic:spPr>
                    <a:xfrm>
                      <a:off x="0" y="0"/>
                      <a:ext cx="5486400" cy="2782570"/>
                    </a:xfrm>
                    <a:prstGeom prst="rect">
                      <a:avLst/>
                    </a:prstGeom>
                  </pic:spPr>
                </pic:pic>
              </a:graphicData>
            </a:graphic>
          </wp:inline>
        </w:drawing>
      </w:r>
    </w:p>
    <w:p w14:paraId="6897C8B8" w14:textId="5A028A23" w:rsidR="00B70180" w:rsidRDefault="00B70180" w:rsidP="00B70180">
      <w:r>
        <w:t>Build logs and Application logs can also be viewed in the project dashboard</w:t>
      </w:r>
    </w:p>
    <w:p w14:paraId="23D457DC" w14:textId="340C9034" w:rsidR="00B70180" w:rsidRDefault="00B70180" w:rsidP="00B70180">
      <w:r w:rsidRPr="00B70180">
        <w:rPr>
          <w:noProof/>
        </w:rPr>
        <w:lastRenderedPageBreak/>
        <w:drawing>
          <wp:inline distT="0" distB="0" distL="0" distR="0" wp14:anchorId="6104F0D5" wp14:editId="700042FD">
            <wp:extent cx="5486400" cy="2073910"/>
            <wp:effectExtent l="0" t="0" r="0" b="2540"/>
            <wp:docPr id="107284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40614" name=""/>
                    <pic:cNvPicPr/>
                  </pic:nvPicPr>
                  <pic:blipFill>
                    <a:blip r:embed="rId16"/>
                    <a:stretch>
                      <a:fillRect/>
                    </a:stretch>
                  </pic:blipFill>
                  <pic:spPr>
                    <a:xfrm>
                      <a:off x="0" y="0"/>
                      <a:ext cx="5486400" cy="2073910"/>
                    </a:xfrm>
                    <a:prstGeom prst="rect">
                      <a:avLst/>
                    </a:prstGeom>
                  </pic:spPr>
                </pic:pic>
              </a:graphicData>
            </a:graphic>
          </wp:inline>
        </w:drawing>
      </w:r>
    </w:p>
    <w:p w14:paraId="021A87B8" w14:textId="77777777" w:rsidR="00B70180" w:rsidRDefault="00B70180" w:rsidP="00B70180"/>
    <w:p w14:paraId="05434249" w14:textId="01BAD49B" w:rsidR="000E4C2C" w:rsidRDefault="000E4C2C" w:rsidP="000E4C2C">
      <w:pPr>
        <w:pStyle w:val="Heading3"/>
      </w:pPr>
      <w:r>
        <w:t>3.4 Application URL</w:t>
      </w:r>
    </w:p>
    <w:p w14:paraId="2DD3225D" w14:textId="4E6C6D09" w:rsidR="000E4C2C" w:rsidRDefault="000E4C2C" w:rsidP="00B70180">
      <w:hyperlink r:id="rId17" w:history="1">
        <w:r w:rsidRPr="00930EB6">
          <w:rPr>
            <w:rStyle w:val="Hyperlink"/>
          </w:rPr>
          <w:t>https://project-submission-a2bdea71272b.herokuapp.com/</w:t>
        </w:r>
      </w:hyperlink>
    </w:p>
    <w:p w14:paraId="57DFBF04" w14:textId="77777777" w:rsidR="000E4C2C" w:rsidRDefault="000E4C2C" w:rsidP="00B70180"/>
    <w:p w14:paraId="6CF5C8A6" w14:textId="77777777" w:rsidR="00E22CA3" w:rsidRDefault="00000000">
      <w:pPr>
        <w:pStyle w:val="Heading2"/>
      </w:pPr>
      <w:r>
        <w:t>4. Troubleshooting Steps</w:t>
      </w:r>
    </w:p>
    <w:p w14:paraId="55D2B734" w14:textId="3B8F4E40" w:rsidR="00BD733D" w:rsidRPr="00BD733D" w:rsidRDefault="00BD733D" w:rsidP="00BD733D">
      <w:r>
        <w:t xml:space="preserve">Application Logs while build and deployment will be quite helpful to </w:t>
      </w:r>
      <w:r w:rsidR="00C46239">
        <w:t>Troubleshoot the issues and resolve them accordingly.</w:t>
      </w:r>
    </w:p>
    <w:sectPr w:rsidR="00BD733D" w:rsidRPr="00BD73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9A4F0F"/>
    <w:multiLevelType w:val="hybridMultilevel"/>
    <w:tmpl w:val="899C8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AC007B"/>
    <w:multiLevelType w:val="hybridMultilevel"/>
    <w:tmpl w:val="3D94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67552D"/>
    <w:multiLevelType w:val="hybridMultilevel"/>
    <w:tmpl w:val="EB98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7436595">
    <w:abstractNumId w:val="8"/>
  </w:num>
  <w:num w:numId="2" w16cid:durableId="695081489">
    <w:abstractNumId w:val="6"/>
  </w:num>
  <w:num w:numId="3" w16cid:durableId="1720587520">
    <w:abstractNumId w:val="5"/>
  </w:num>
  <w:num w:numId="4" w16cid:durableId="1539464807">
    <w:abstractNumId w:val="4"/>
  </w:num>
  <w:num w:numId="5" w16cid:durableId="930046767">
    <w:abstractNumId w:val="7"/>
  </w:num>
  <w:num w:numId="6" w16cid:durableId="1979794293">
    <w:abstractNumId w:val="3"/>
  </w:num>
  <w:num w:numId="7" w16cid:durableId="151915278">
    <w:abstractNumId w:val="2"/>
  </w:num>
  <w:num w:numId="8" w16cid:durableId="1739092687">
    <w:abstractNumId w:val="1"/>
  </w:num>
  <w:num w:numId="9" w16cid:durableId="1790587299">
    <w:abstractNumId w:val="0"/>
  </w:num>
  <w:num w:numId="10" w16cid:durableId="26370080">
    <w:abstractNumId w:val="9"/>
  </w:num>
  <w:num w:numId="11" w16cid:durableId="814564398">
    <w:abstractNumId w:val="11"/>
  </w:num>
  <w:num w:numId="12" w16cid:durableId="1744837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A70"/>
    <w:rsid w:val="00034616"/>
    <w:rsid w:val="0006063C"/>
    <w:rsid w:val="000C107A"/>
    <w:rsid w:val="000C7A25"/>
    <w:rsid w:val="000E4C2C"/>
    <w:rsid w:val="0015074B"/>
    <w:rsid w:val="0029639D"/>
    <w:rsid w:val="00326F90"/>
    <w:rsid w:val="009751B4"/>
    <w:rsid w:val="00AA1D8D"/>
    <w:rsid w:val="00B47730"/>
    <w:rsid w:val="00B70180"/>
    <w:rsid w:val="00BD733D"/>
    <w:rsid w:val="00C46239"/>
    <w:rsid w:val="00CB0664"/>
    <w:rsid w:val="00E22C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A7E1B"/>
  <w14:defaultImageDpi w14:val="300"/>
  <w15:docId w15:val="{072DD1A7-300B-40AE-B5AE-6652FC83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E4C2C"/>
    <w:rPr>
      <w:color w:val="0000FF" w:themeColor="hyperlink"/>
      <w:u w:val="single"/>
    </w:rPr>
  </w:style>
  <w:style w:type="character" w:styleId="UnresolvedMention">
    <w:name w:val="Unresolved Mention"/>
    <w:basedOn w:val="DefaultParagraphFont"/>
    <w:uiPriority w:val="99"/>
    <w:semiHidden/>
    <w:unhideWhenUsed/>
    <w:rsid w:val="000E4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ject-submission-a2bdea71272b.herokuapp.com/"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Singaraju</cp:lastModifiedBy>
  <cp:revision>5</cp:revision>
  <dcterms:created xsi:type="dcterms:W3CDTF">2013-12-23T23:15:00Z</dcterms:created>
  <dcterms:modified xsi:type="dcterms:W3CDTF">2025-08-24T02:06:00Z</dcterms:modified>
  <cp:category/>
</cp:coreProperties>
</file>